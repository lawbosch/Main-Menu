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8A0" w:rsidRPr="00470378" w:rsidRDefault="00A16112" w:rsidP="00470378">
      <w:pPr>
        <w:pStyle w:val="Title"/>
        <w:jc w:val="center"/>
        <w:rPr>
          <w:sz w:val="48"/>
          <w:szCs w:val="48"/>
        </w:rPr>
      </w:pPr>
      <w:r w:rsidRPr="00470378">
        <w:rPr>
          <w:sz w:val="48"/>
          <w:szCs w:val="48"/>
        </w:rPr>
        <w:t>BASIC Commands for TTGO T7 v1.4 Mini32</w:t>
      </w:r>
    </w:p>
    <w:p w:rsidR="00C778A0" w:rsidRPr="00470378" w:rsidRDefault="00A16112">
      <w:pPr>
        <w:pStyle w:val="Heading2"/>
        <w:rPr>
          <w:sz w:val="36"/>
        </w:rPr>
      </w:pPr>
      <w:r w:rsidRPr="00470378">
        <w:rPr>
          <w:sz w:val="36"/>
        </w:rPr>
        <w:t>Structured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778A0"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70378">
              <w:rPr>
                <w:rFonts w:ascii="Times New Roman" w:hAnsi="Times New Roman" w:cs="Times New Roman"/>
                <w:b/>
                <w:sz w:val="28"/>
              </w:rPr>
              <w:t>Command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70378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70378">
              <w:rPr>
                <w:rFonts w:ascii="Times New Roman" w:hAnsi="Times New Roman" w:cs="Times New Roman"/>
                <w:b/>
                <w:sz w:val="28"/>
              </w:rPr>
              <w:t>Parameters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70378">
              <w:rPr>
                <w:rFonts w:ascii="Times New Roman" w:hAnsi="Times New Roman" w:cs="Times New Roman"/>
                <w:b/>
                <w:sz w:val="28"/>
              </w:rPr>
              <w:t>Example</w:t>
            </w:r>
          </w:p>
        </w:tc>
      </w:tr>
      <w:tr w:rsidR="00C778A0"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LET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Assign a value to a variable.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variable, value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LET A = 10</w:t>
            </w:r>
          </w:p>
        </w:tc>
      </w:tr>
      <w:tr w:rsidR="00C778A0"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FOR ... TO ... STEP ... NEXT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Loop with a counter.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start, end, step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FOR I = 1 TO 10 STEP 2 :</w:t>
            </w:r>
            <w:r w:rsidRPr="00470378">
              <w:rPr>
                <w:rFonts w:ascii="Times New Roman" w:hAnsi="Times New Roman" w:cs="Times New Roman"/>
              </w:rPr>
              <w:t xml:space="preserve"> NEXT I</w:t>
            </w:r>
          </w:p>
        </w:tc>
      </w:tr>
      <w:tr w:rsidR="00C778A0"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GOTO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Jump to a specific line number.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line number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GOTO 100</w:t>
            </w:r>
          </w:p>
        </w:tc>
      </w:tr>
      <w:tr w:rsidR="00C778A0"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GOSUB ... RETURN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Call and return from subroutines.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line number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GOSUB 200</w:t>
            </w:r>
          </w:p>
        </w:tc>
      </w:tr>
      <w:tr w:rsidR="00C778A0"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END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Terminate the program.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END</w:t>
            </w:r>
          </w:p>
        </w:tc>
      </w:tr>
      <w:tr w:rsidR="00C778A0"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Halt execution.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STOP</w:t>
            </w:r>
          </w:p>
        </w:tc>
      </w:tr>
      <w:tr w:rsidR="00C778A0"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IF ... THEN ... ELSE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Conditional branching.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condition, statement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IF A &gt; 10 THEN PRINT 'Large' ELSE PRINT 'Small'</w:t>
            </w:r>
          </w:p>
        </w:tc>
      </w:tr>
      <w:tr w:rsidR="00C778A0"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REM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Add comments.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comment text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REM This is a comment</w:t>
            </w:r>
          </w:p>
        </w:tc>
      </w:tr>
      <w:tr w:rsidR="00C778A0"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WHILE ... WEND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Loop until a condition is false.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WHILE A &lt; 10 : PRINT A : WEND</w:t>
            </w:r>
          </w:p>
        </w:tc>
      </w:tr>
      <w:tr w:rsidR="00C778A0"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REPEAT ... UNTIL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 xml:space="preserve">Loop until a condition is </w:t>
            </w:r>
            <w:r w:rsidRPr="00470378">
              <w:rPr>
                <w:rFonts w:ascii="Times New Roman" w:hAnsi="Times New Roman" w:cs="Times New Roman"/>
              </w:rPr>
              <w:t>true.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REPEAT PRINT A : UNTIL A &gt; 10</w:t>
            </w:r>
          </w:p>
        </w:tc>
      </w:tr>
      <w:tr w:rsidR="00C778A0"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DO ... DEND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Group multiple statements.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DO PRINT "Hello" : DEND</w:t>
            </w:r>
          </w:p>
        </w:tc>
      </w:tr>
      <w:tr w:rsidR="00C778A0"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SWITCH ... CASE ... SWEND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Case-based branching.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value, cases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SWITCH A CASE 1 : PRINT "One" SWEND</w:t>
            </w:r>
          </w:p>
        </w:tc>
      </w:tr>
      <w:tr w:rsidR="00C778A0"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AFTER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Execute a command after a delay.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milliseconds, command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AFTER 1000, PRINT "Done"</w:t>
            </w:r>
          </w:p>
        </w:tc>
      </w:tr>
      <w:tr w:rsidR="00C778A0"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EVERY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Repeat a command periodically.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milliseconds, command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EVERY 500, PRINT "Tick"</w:t>
            </w:r>
          </w:p>
        </w:tc>
      </w:tr>
    </w:tbl>
    <w:p w:rsidR="00C778A0" w:rsidRPr="00470378" w:rsidRDefault="00A16112">
      <w:pPr>
        <w:pStyle w:val="Heading2"/>
        <w:rPr>
          <w:sz w:val="36"/>
        </w:rPr>
      </w:pPr>
      <w:r w:rsidRPr="00470378">
        <w:rPr>
          <w:sz w:val="36"/>
        </w:rPr>
        <w:t>General Utility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70378">
        <w:tc>
          <w:tcPr>
            <w:tcW w:w="2160" w:type="dxa"/>
          </w:tcPr>
          <w:p w:rsidR="00470378" w:rsidRPr="00470378" w:rsidRDefault="00470378" w:rsidP="0047037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70378">
              <w:rPr>
                <w:rFonts w:ascii="Times New Roman" w:hAnsi="Times New Roman" w:cs="Times New Roman"/>
                <w:b/>
                <w:sz w:val="28"/>
              </w:rPr>
              <w:t>Command</w:t>
            </w:r>
          </w:p>
        </w:tc>
        <w:tc>
          <w:tcPr>
            <w:tcW w:w="2160" w:type="dxa"/>
          </w:tcPr>
          <w:p w:rsidR="00470378" w:rsidRPr="00470378" w:rsidRDefault="00470378" w:rsidP="0047037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70378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  <w:tc>
          <w:tcPr>
            <w:tcW w:w="2160" w:type="dxa"/>
          </w:tcPr>
          <w:p w:rsidR="00470378" w:rsidRPr="00470378" w:rsidRDefault="00470378" w:rsidP="0047037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70378">
              <w:rPr>
                <w:rFonts w:ascii="Times New Roman" w:hAnsi="Times New Roman" w:cs="Times New Roman"/>
                <w:b/>
                <w:sz w:val="28"/>
              </w:rPr>
              <w:t>Parameters</w:t>
            </w:r>
          </w:p>
        </w:tc>
        <w:tc>
          <w:tcPr>
            <w:tcW w:w="2160" w:type="dxa"/>
          </w:tcPr>
          <w:p w:rsidR="00470378" w:rsidRPr="00470378" w:rsidRDefault="00470378" w:rsidP="0047037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70378">
              <w:rPr>
                <w:rFonts w:ascii="Times New Roman" w:hAnsi="Times New Roman" w:cs="Times New Roman"/>
                <w:b/>
                <w:sz w:val="28"/>
              </w:rPr>
              <w:t>Example</w:t>
            </w:r>
          </w:p>
        </w:tc>
      </w:tr>
      <w:tr w:rsidR="00C778A0"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PRINT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Output text or numbers.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expression(s)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 xml:space="preserve">PRINT "Hello, </w:t>
            </w:r>
            <w:r w:rsidRPr="00470378">
              <w:rPr>
                <w:rFonts w:ascii="Times New Roman" w:hAnsi="Times New Roman" w:cs="Times New Roman"/>
              </w:rPr>
              <w:t>World!"</w:t>
            </w:r>
          </w:p>
        </w:tc>
      </w:tr>
      <w:tr w:rsidR="00C778A0"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Get free memory space.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PRINT SIZE</w:t>
            </w:r>
          </w:p>
        </w:tc>
      </w:tr>
      <w:tr w:rsidR="00C778A0"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lastRenderedPageBreak/>
              <w:t>NEW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Clear the program in memory.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NEW</w:t>
            </w:r>
          </w:p>
        </w:tc>
      </w:tr>
      <w:tr w:rsidR="00C778A0"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Execute the program.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Optional start line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RUN</w:t>
            </w:r>
          </w:p>
        </w:tc>
      </w:tr>
      <w:tr w:rsidR="00C778A0"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CLS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Clear the screen.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CLS</w:t>
            </w:r>
          </w:p>
        </w:tc>
      </w:tr>
      <w:tr w:rsidR="00C778A0"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NETSTAT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Display current network status.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NETSTAT</w:t>
            </w:r>
          </w:p>
        </w:tc>
      </w:tr>
      <w:tr w:rsidR="00C778A0"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MILLIS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 xml:space="preserve">Get system </w:t>
            </w:r>
            <w:r w:rsidRPr="00470378">
              <w:rPr>
                <w:rFonts w:ascii="Times New Roman" w:hAnsi="Times New Roman" w:cs="Times New Roman"/>
              </w:rPr>
              <w:t>uptime in milliseconds.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MILLIS</w:t>
            </w:r>
          </w:p>
        </w:tc>
      </w:tr>
    </w:tbl>
    <w:p w:rsidR="00C778A0" w:rsidRPr="00470378" w:rsidRDefault="00A16112">
      <w:pPr>
        <w:pStyle w:val="Heading2"/>
        <w:rPr>
          <w:sz w:val="36"/>
        </w:rPr>
      </w:pPr>
      <w:r w:rsidRPr="00470378">
        <w:rPr>
          <w:sz w:val="36"/>
        </w:rPr>
        <w:t>File, Memory, and Array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70378">
        <w:tc>
          <w:tcPr>
            <w:tcW w:w="2160" w:type="dxa"/>
          </w:tcPr>
          <w:p w:rsidR="00470378" w:rsidRPr="00470378" w:rsidRDefault="00470378" w:rsidP="0047037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70378">
              <w:rPr>
                <w:rFonts w:ascii="Times New Roman" w:hAnsi="Times New Roman" w:cs="Times New Roman"/>
                <w:b/>
                <w:sz w:val="28"/>
              </w:rPr>
              <w:t>Command</w:t>
            </w:r>
          </w:p>
        </w:tc>
        <w:tc>
          <w:tcPr>
            <w:tcW w:w="2160" w:type="dxa"/>
          </w:tcPr>
          <w:p w:rsidR="00470378" w:rsidRPr="00470378" w:rsidRDefault="00470378" w:rsidP="0047037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70378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  <w:tc>
          <w:tcPr>
            <w:tcW w:w="2160" w:type="dxa"/>
          </w:tcPr>
          <w:p w:rsidR="00470378" w:rsidRPr="00470378" w:rsidRDefault="00470378" w:rsidP="0047037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70378">
              <w:rPr>
                <w:rFonts w:ascii="Times New Roman" w:hAnsi="Times New Roman" w:cs="Times New Roman"/>
                <w:b/>
                <w:sz w:val="28"/>
              </w:rPr>
              <w:t>Parameters</w:t>
            </w:r>
          </w:p>
        </w:tc>
        <w:tc>
          <w:tcPr>
            <w:tcW w:w="2160" w:type="dxa"/>
          </w:tcPr>
          <w:p w:rsidR="00470378" w:rsidRPr="00470378" w:rsidRDefault="00470378" w:rsidP="0047037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70378">
              <w:rPr>
                <w:rFonts w:ascii="Times New Roman" w:hAnsi="Times New Roman" w:cs="Times New Roman"/>
                <w:b/>
                <w:sz w:val="28"/>
              </w:rPr>
              <w:t>Example</w:t>
            </w:r>
          </w:p>
        </w:tc>
      </w:tr>
      <w:tr w:rsidR="00C778A0"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SAVE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Save a program to storage.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filename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SAVE "PROGRAM.BAS"</w:t>
            </w:r>
          </w:p>
        </w:tc>
      </w:tr>
      <w:tr w:rsidR="00C778A0"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LOAD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Load a program from storage.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filename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LOAD "PROGRAM.BAS"</w:t>
            </w:r>
          </w:p>
        </w:tc>
      </w:tr>
      <w:tr w:rsidR="00C778A0"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PEEK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 xml:space="preserve">Read a memory </w:t>
            </w:r>
            <w:r w:rsidRPr="00470378">
              <w:rPr>
                <w:rFonts w:ascii="Times New Roman" w:hAnsi="Times New Roman" w:cs="Times New Roman"/>
              </w:rPr>
              <w:t>address.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PRINT PEEK(1024)</w:t>
            </w:r>
          </w:p>
        </w:tc>
      </w:tr>
      <w:tr w:rsidR="00C778A0"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POKE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Write to a memory address.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address, value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POKE 1024, 255</w:t>
            </w:r>
          </w:p>
        </w:tc>
      </w:tr>
      <w:tr w:rsidR="00C778A0"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CATALOG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Lists files, optionally filtered by a string pattern.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Optional filter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CATALOG "abc"</w:t>
            </w:r>
          </w:p>
        </w:tc>
      </w:tr>
      <w:tr w:rsidR="00C778A0"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Deletes a file on the SD card.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filename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DELETE "prog.bas"</w:t>
            </w:r>
          </w:p>
        </w:tc>
      </w:tr>
      <w:tr w:rsidR="00C778A0"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FDISK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Format the SD card.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FDISK</w:t>
            </w:r>
          </w:p>
        </w:tc>
      </w:tr>
      <w:tr w:rsidR="00C778A0"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DIM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Declare an array.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array, size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DIM A(10)</w:t>
            </w:r>
          </w:p>
        </w:tc>
      </w:tr>
    </w:tbl>
    <w:p w:rsidR="00C778A0" w:rsidRPr="00470378" w:rsidRDefault="00A16112">
      <w:pPr>
        <w:pStyle w:val="Heading2"/>
        <w:rPr>
          <w:sz w:val="36"/>
        </w:rPr>
      </w:pPr>
      <w:r w:rsidRPr="00470378">
        <w:rPr>
          <w:sz w:val="36"/>
        </w:rPr>
        <w:t>I/O, Networking, and Arduino-Specific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70378">
        <w:tc>
          <w:tcPr>
            <w:tcW w:w="2160" w:type="dxa"/>
          </w:tcPr>
          <w:p w:rsidR="00470378" w:rsidRPr="00470378" w:rsidRDefault="00470378" w:rsidP="0047037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70378">
              <w:rPr>
                <w:rFonts w:ascii="Times New Roman" w:hAnsi="Times New Roman" w:cs="Times New Roman"/>
                <w:b/>
                <w:sz w:val="28"/>
              </w:rPr>
              <w:t>Command</w:t>
            </w:r>
          </w:p>
        </w:tc>
        <w:tc>
          <w:tcPr>
            <w:tcW w:w="2160" w:type="dxa"/>
          </w:tcPr>
          <w:p w:rsidR="00470378" w:rsidRPr="00470378" w:rsidRDefault="00470378" w:rsidP="0047037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70378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  <w:tc>
          <w:tcPr>
            <w:tcW w:w="2160" w:type="dxa"/>
          </w:tcPr>
          <w:p w:rsidR="00470378" w:rsidRPr="00470378" w:rsidRDefault="00470378" w:rsidP="0047037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70378">
              <w:rPr>
                <w:rFonts w:ascii="Times New Roman" w:hAnsi="Times New Roman" w:cs="Times New Roman"/>
                <w:b/>
                <w:sz w:val="28"/>
              </w:rPr>
              <w:t>Parameters</w:t>
            </w:r>
          </w:p>
        </w:tc>
        <w:tc>
          <w:tcPr>
            <w:tcW w:w="2160" w:type="dxa"/>
          </w:tcPr>
          <w:p w:rsidR="00470378" w:rsidRPr="00470378" w:rsidRDefault="00470378" w:rsidP="0047037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70378">
              <w:rPr>
                <w:rFonts w:ascii="Times New Roman" w:hAnsi="Times New Roman" w:cs="Times New Roman"/>
                <w:b/>
                <w:sz w:val="28"/>
              </w:rPr>
              <w:t>Example</w:t>
            </w:r>
          </w:p>
        </w:tc>
      </w:tr>
      <w:tr w:rsidR="00C778A0"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PINM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Set pin mode.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pin, mode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PINM 13, OUTPUT</w:t>
            </w:r>
          </w:p>
        </w:tc>
      </w:tr>
      <w:tr w:rsidR="00C778A0"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DWRITE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Digital write to pin.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pin, value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DWRITE 13, HIGH</w:t>
            </w:r>
          </w:p>
        </w:tc>
      </w:tr>
      <w:tr w:rsidR="00C778A0"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DREAD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Digital read from pin.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pin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PRINT DREAD(13)</w:t>
            </w:r>
          </w:p>
        </w:tc>
      </w:tr>
      <w:tr w:rsidR="00C778A0"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AWRITE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Analog write to pin (PWM).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pin, value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AWRITE 11, 128</w:t>
            </w:r>
          </w:p>
        </w:tc>
      </w:tr>
      <w:tr w:rsidR="00C778A0"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AREAD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Analog read from pin.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pin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PRINT AREAD(0)</w:t>
            </w:r>
          </w:p>
        </w:tc>
      </w:tr>
      <w:tr w:rsidR="00C778A0"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DELAY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Pause execution for a duration.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milliseconds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DELAY 1000</w:t>
            </w:r>
          </w:p>
        </w:tc>
      </w:tr>
      <w:tr w:rsidR="00C778A0"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TONE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Play a tone</w:t>
            </w:r>
            <w:r w:rsidRPr="00470378">
              <w:rPr>
                <w:rFonts w:ascii="Times New Roman" w:hAnsi="Times New Roman" w:cs="Times New Roman"/>
              </w:rPr>
              <w:t xml:space="preserve"> on a pin.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pin, frequency, duration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TONE 8, 440, 500</w:t>
            </w:r>
          </w:p>
        </w:tc>
      </w:tr>
      <w:tr w:rsidR="00C778A0"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Accept user input.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variable(s)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INPUT A</w:t>
            </w:r>
          </w:p>
        </w:tc>
      </w:tr>
    </w:tbl>
    <w:p w:rsidR="00C778A0" w:rsidRPr="00470378" w:rsidRDefault="00A16112">
      <w:pPr>
        <w:pStyle w:val="Heading2"/>
        <w:rPr>
          <w:sz w:val="36"/>
        </w:rPr>
      </w:pPr>
      <w:r w:rsidRPr="00470378">
        <w:rPr>
          <w:sz w:val="36"/>
        </w:rPr>
        <w:lastRenderedPageBreak/>
        <w:t>Graphics and Display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70378">
        <w:tc>
          <w:tcPr>
            <w:tcW w:w="2160" w:type="dxa"/>
          </w:tcPr>
          <w:p w:rsidR="00470378" w:rsidRPr="00470378" w:rsidRDefault="00470378" w:rsidP="0047037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70378">
              <w:rPr>
                <w:rFonts w:ascii="Times New Roman" w:hAnsi="Times New Roman" w:cs="Times New Roman"/>
                <w:b/>
                <w:sz w:val="28"/>
              </w:rPr>
              <w:t>Command</w:t>
            </w:r>
          </w:p>
        </w:tc>
        <w:tc>
          <w:tcPr>
            <w:tcW w:w="2160" w:type="dxa"/>
          </w:tcPr>
          <w:p w:rsidR="00470378" w:rsidRPr="00470378" w:rsidRDefault="00470378" w:rsidP="0047037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70378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  <w:tc>
          <w:tcPr>
            <w:tcW w:w="2160" w:type="dxa"/>
          </w:tcPr>
          <w:p w:rsidR="00470378" w:rsidRPr="00470378" w:rsidRDefault="00470378" w:rsidP="0047037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70378">
              <w:rPr>
                <w:rFonts w:ascii="Times New Roman" w:hAnsi="Times New Roman" w:cs="Times New Roman"/>
                <w:b/>
                <w:sz w:val="28"/>
              </w:rPr>
              <w:t>Parameters</w:t>
            </w:r>
          </w:p>
        </w:tc>
        <w:tc>
          <w:tcPr>
            <w:tcW w:w="2160" w:type="dxa"/>
          </w:tcPr>
          <w:p w:rsidR="00470378" w:rsidRPr="00470378" w:rsidRDefault="00470378" w:rsidP="0047037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70378">
              <w:rPr>
                <w:rFonts w:ascii="Times New Roman" w:hAnsi="Times New Roman" w:cs="Times New Roman"/>
                <w:b/>
                <w:sz w:val="28"/>
              </w:rPr>
              <w:t>Example</w:t>
            </w:r>
          </w:p>
        </w:tc>
      </w:tr>
      <w:tr w:rsidR="00C778A0"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PLOT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Plot a point on the screen.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x, y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PLOT 10, 20</w:t>
            </w:r>
          </w:p>
        </w:tc>
      </w:tr>
      <w:tr w:rsidR="00C778A0"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LINE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 xml:space="preserve">Draw a line between two </w:t>
            </w:r>
            <w:r w:rsidRPr="00470378">
              <w:rPr>
                <w:rFonts w:ascii="Times New Roman" w:hAnsi="Times New Roman" w:cs="Times New Roman"/>
              </w:rPr>
              <w:t>points.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x1, y1, x2, y2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LINE 10, 10, 20, 20</w:t>
            </w:r>
          </w:p>
        </w:tc>
      </w:tr>
      <w:tr w:rsidR="00C778A0"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RECT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Draw a rectangle.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x1, y1, x2, y2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RECT 5, 5, 15, 15</w:t>
            </w:r>
          </w:p>
        </w:tc>
      </w:tr>
      <w:tr w:rsidR="00C778A0"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FRECT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Draw a filled rectangle.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x1, y1, x2, y2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FRECT 5, 5, 15, 15</w:t>
            </w:r>
          </w:p>
        </w:tc>
      </w:tr>
      <w:tr w:rsidR="00C778A0"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CIRCLE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Draw a circle.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x, y, radius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CIRCLE 10, 10, 5</w:t>
            </w:r>
          </w:p>
        </w:tc>
      </w:tr>
      <w:tr w:rsidR="00C778A0"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FCIRCLE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Draw a filled circle.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 xml:space="preserve">x, y, </w:t>
            </w:r>
            <w:r w:rsidRPr="00470378">
              <w:rPr>
                <w:rFonts w:ascii="Times New Roman" w:hAnsi="Times New Roman" w:cs="Times New Roman"/>
              </w:rPr>
              <w:t>radius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FCIRCLE 10, 10, 5</w:t>
            </w:r>
          </w:p>
        </w:tc>
      </w:tr>
      <w:tr w:rsidR="00C778A0"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COLOR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Set the color for graphics.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color code</w:t>
            </w:r>
          </w:p>
        </w:tc>
        <w:tc>
          <w:tcPr>
            <w:tcW w:w="2160" w:type="dxa"/>
          </w:tcPr>
          <w:p w:rsidR="00C778A0" w:rsidRPr="00470378" w:rsidRDefault="00A16112" w:rsidP="0047037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70378">
              <w:rPr>
                <w:rFonts w:ascii="Times New Roman" w:hAnsi="Times New Roman" w:cs="Times New Roman"/>
              </w:rPr>
              <w:t>COLOR 2</w:t>
            </w:r>
          </w:p>
        </w:tc>
      </w:tr>
    </w:tbl>
    <w:p w:rsidR="00A16112" w:rsidRDefault="00A16112" w:rsidP="00470378">
      <w:pPr>
        <w:spacing w:line="360" w:lineRule="auto"/>
      </w:pPr>
      <w:bookmarkStart w:id="0" w:name="_GoBack"/>
      <w:bookmarkEnd w:id="0"/>
    </w:p>
    <w:sectPr w:rsidR="00A161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0378"/>
    <w:rsid w:val="00A16112"/>
    <w:rsid w:val="00AA1D8D"/>
    <w:rsid w:val="00B47730"/>
    <w:rsid w:val="00C778A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51B8116-BB3C-4429-B12E-D549BF7A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703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3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8188F0-9445-4B98-9BF5-B9D04B8B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laurence bosch</cp:lastModifiedBy>
  <cp:revision>2</cp:revision>
  <cp:lastPrinted>2025-01-10T05:55:00Z</cp:lastPrinted>
  <dcterms:created xsi:type="dcterms:W3CDTF">2013-12-23T23:15:00Z</dcterms:created>
  <dcterms:modified xsi:type="dcterms:W3CDTF">2025-01-10T05:55:00Z</dcterms:modified>
  <cp:category/>
</cp:coreProperties>
</file>